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48271" w14:textId="77777777" w:rsidR="003461C8" w:rsidRPr="0014133F" w:rsidRDefault="00000000">
      <w:pPr>
        <w:pStyle w:val="berschrift1"/>
        <w:rPr>
          <w:lang w:val="de-AT"/>
        </w:rPr>
      </w:pPr>
      <w:r w:rsidRPr="0014133F">
        <w:rPr>
          <w:lang w:val="de-AT"/>
        </w:rPr>
        <w:t xml:space="preserve">Systemdokumentation – </w:t>
      </w:r>
      <w:proofErr w:type="spellStart"/>
      <w:r w:rsidRPr="0014133F">
        <w:rPr>
          <w:lang w:val="de-AT"/>
        </w:rPr>
        <w:t>Lunchify</w:t>
      </w:r>
      <w:proofErr w:type="spellEnd"/>
    </w:p>
    <w:p w14:paraId="0B1D26DC" w14:textId="77777777" w:rsidR="003461C8" w:rsidRPr="0014133F" w:rsidRDefault="00000000">
      <w:pPr>
        <w:pStyle w:val="berschrift2"/>
        <w:rPr>
          <w:lang w:val="de-AT"/>
        </w:rPr>
      </w:pPr>
      <w:r w:rsidRPr="0014133F">
        <w:rPr>
          <w:lang w:val="de-AT"/>
        </w:rPr>
        <w:t>1. Architekturübersicht</w:t>
      </w:r>
    </w:p>
    <w:p w14:paraId="7868787F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 xml:space="preserve">Die Anwendung basiert auf einer JavaFX-Client-Architektur mit REST-Kommunikation zu </w:t>
      </w:r>
      <w:proofErr w:type="spellStart"/>
      <w:r w:rsidRPr="0014133F">
        <w:rPr>
          <w:lang w:val="de-AT"/>
        </w:rPr>
        <w:t>Supabase</w:t>
      </w:r>
      <w:proofErr w:type="spellEnd"/>
      <w:r w:rsidRPr="0014133F">
        <w:rPr>
          <w:lang w:val="de-AT"/>
        </w:rPr>
        <w:t>.</w:t>
      </w:r>
    </w:p>
    <w:p w14:paraId="5AE39147" w14:textId="51196027" w:rsidR="003461C8" w:rsidRPr="0014133F" w:rsidRDefault="00000000">
      <w:pPr>
        <w:rPr>
          <w:b/>
          <w:bCs/>
          <w:lang w:val="de-AT"/>
        </w:rPr>
      </w:pPr>
      <w:r w:rsidRPr="0014133F">
        <w:rPr>
          <w:b/>
          <w:bCs/>
          <w:lang w:val="de-AT"/>
        </w:rPr>
        <w:t>Architekturdiagramm:</w:t>
      </w:r>
    </w:p>
    <w:p w14:paraId="414C5A2C" w14:textId="77777777" w:rsidR="0014133F" w:rsidRDefault="0014133F">
      <w:pPr>
        <w:rPr>
          <w:lang w:val="de-AT"/>
        </w:rPr>
      </w:pPr>
    </w:p>
    <w:p w14:paraId="1E641BF2" w14:textId="63B69E67" w:rsidR="0014133F" w:rsidRDefault="0014133F">
      <w:pPr>
        <w:rPr>
          <w:lang w:val="de-AT"/>
        </w:rPr>
      </w:pPr>
      <w:r w:rsidRPr="0014133F">
        <w:drawing>
          <wp:inline distT="0" distB="0" distL="0" distR="0" wp14:anchorId="6FE7AFDB" wp14:editId="2652479E">
            <wp:extent cx="2940367" cy="2933847"/>
            <wp:effectExtent l="0" t="0" r="0" b="0"/>
            <wp:docPr id="3" name="Grafik 2" descr="Ein Bild, das Text, Screenshot, Zahl, Schrift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7B595961-1A57-2068-52B2-79186C85F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Ein Bild, das Text, Screenshot, Zahl, Schrift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7B595961-1A57-2068-52B2-79186C85F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367" cy="29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D3BE" w14:textId="77777777" w:rsidR="0014133F" w:rsidRPr="0014133F" w:rsidRDefault="0014133F">
      <w:pPr>
        <w:rPr>
          <w:lang w:val="de-AT"/>
        </w:rPr>
      </w:pPr>
    </w:p>
    <w:p w14:paraId="6749356B" w14:textId="77777777" w:rsidR="003461C8" w:rsidRPr="0014133F" w:rsidRDefault="00000000">
      <w:pPr>
        <w:pStyle w:val="berschrift2"/>
        <w:rPr>
          <w:lang w:val="de-AT"/>
        </w:rPr>
      </w:pPr>
      <w:r w:rsidRPr="0014133F">
        <w:rPr>
          <w:lang w:val="de-AT"/>
        </w:rPr>
        <w:t>2. Technologien</w:t>
      </w:r>
    </w:p>
    <w:p w14:paraId="7E9347E6" w14:textId="77777777" w:rsidR="003461C8" w:rsidRDefault="00000000">
      <w:pPr>
        <w:rPr>
          <w:lang w:val="de-AT"/>
        </w:rPr>
      </w:pPr>
      <w:r w:rsidRPr="0014133F">
        <w:rPr>
          <w:lang w:val="de-AT"/>
        </w:rPr>
        <w:t>- Java 17</w:t>
      </w:r>
      <w:r w:rsidRPr="0014133F">
        <w:rPr>
          <w:lang w:val="de-AT"/>
        </w:rPr>
        <w:br/>
        <w:t>- JavaFX 21</w:t>
      </w:r>
      <w:r w:rsidRPr="0014133F">
        <w:rPr>
          <w:lang w:val="de-AT"/>
        </w:rPr>
        <w:br/>
        <w:t xml:space="preserve">- PostgreSQL (über </w:t>
      </w:r>
      <w:proofErr w:type="spellStart"/>
      <w:r w:rsidRPr="0014133F">
        <w:rPr>
          <w:lang w:val="de-AT"/>
        </w:rPr>
        <w:t>Supabase</w:t>
      </w:r>
      <w:proofErr w:type="spellEnd"/>
      <w:r w:rsidRPr="0014133F">
        <w:rPr>
          <w:lang w:val="de-AT"/>
        </w:rPr>
        <w:t xml:space="preserve"> gehostet)</w:t>
      </w:r>
      <w:r w:rsidRPr="0014133F">
        <w:rPr>
          <w:lang w:val="de-AT"/>
        </w:rPr>
        <w:br/>
        <w:t xml:space="preserve">- </w:t>
      </w:r>
      <w:proofErr w:type="spellStart"/>
      <w:r w:rsidRPr="0014133F">
        <w:rPr>
          <w:lang w:val="de-AT"/>
        </w:rPr>
        <w:t>Supabase</w:t>
      </w:r>
      <w:proofErr w:type="spellEnd"/>
      <w:r w:rsidRPr="0014133F">
        <w:rPr>
          <w:lang w:val="de-AT"/>
        </w:rPr>
        <w:t xml:space="preserve"> Storage (für Datei-Uploads)</w:t>
      </w:r>
      <w:r w:rsidRPr="0014133F">
        <w:rPr>
          <w:lang w:val="de-AT"/>
        </w:rPr>
        <w:br/>
        <w:t xml:space="preserve">- REST-API Upload-Service mit </w:t>
      </w:r>
      <w:proofErr w:type="spellStart"/>
      <w:r w:rsidRPr="0014133F">
        <w:rPr>
          <w:lang w:val="de-AT"/>
        </w:rPr>
        <w:t>HttpURLConnection</w:t>
      </w:r>
      <w:proofErr w:type="spellEnd"/>
      <w:r w:rsidRPr="0014133F">
        <w:rPr>
          <w:lang w:val="de-AT"/>
        </w:rPr>
        <w:br/>
        <w:t>- FXML zur UI-Definition</w:t>
      </w:r>
      <w:r w:rsidRPr="0014133F">
        <w:rPr>
          <w:lang w:val="de-AT"/>
        </w:rPr>
        <w:br/>
        <w:t>- CSS für Styling</w:t>
      </w:r>
      <w:r w:rsidRPr="0014133F">
        <w:rPr>
          <w:lang w:val="de-AT"/>
        </w:rPr>
        <w:br/>
        <w:t>- JUnit5 für Unit Tests</w:t>
      </w:r>
    </w:p>
    <w:p w14:paraId="575E9906" w14:textId="77777777" w:rsidR="0014133F" w:rsidRDefault="0014133F">
      <w:pPr>
        <w:rPr>
          <w:lang w:val="de-AT"/>
        </w:rPr>
      </w:pPr>
    </w:p>
    <w:p w14:paraId="122BE274" w14:textId="77777777" w:rsidR="0014133F" w:rsidRPr="0014133F" w:rsidRDefault="0014133F">
      <w:pPr>
        <w:rPr>
          <w:lang w:val="de-AT"/>
        </w:rPr>
      </w:pPr>
    </w:p>
    <w:p w14:paraId="733A3052" w14:textId="77777777" w:rsidR="003461C8" w:rsidRPr="0014133F" w:rsidRDefault="00000000">
      <w:pPr>
        <w:pStyle w:val="berschrift2"/>
        <w:rPr>
          <w:lang w:val="de-AT"/>
        </w:rPr>
      </w:pPr>
      <w:r w:rsidRPr="0014133F">
        <w:rPr>
          <w:lang w:val="de-AT"/>
        </w:rPr>
        <w:lastRenderedPageBreak/>
        <w:t>3. Aufbau &amp; Pakete</w:t>
      </w:r>
    </w:p>
    <w:p w14:paraId="1A5CBE0A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Die Applikation ist modular aufgebaut:</w:t>
      </w:r>
    </w:p>
    <w:p w14:paraId="72F35009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- `</w:t>
      </w:r>
      <w:proofErr w:type="spellStart"/>
      <w:r w:rsidRPr="0014133F">
        <w:rPr>
          <w:lang w:val="de-AT"/>
        </w:rPr>
        <w:t>controller</w:t>
      </w:r>
      <w:proofErr w:type="spellEnd"/>
      <w:r w:rsidRPr="0014133F">
        <w:rPr>
          <w:lang w:val="de-AT"/>
        </w:rPr>
        <w:t>`: Alle JavaFX Controllerklassen</w:t>
      </w:r>
    </w:p>
    <w:p w14:paraId="7B525144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- `</w:t>
      </w:r>
      <w:proofErr w:type="spellStart"/>
      <w:r w:rsidRPr="0014133F">
        <w:rPr>
          <w:lang w:val="de-AT"/>
        </w:rPr>
        <w:t>model</w:t>
      </w:r>
      <w:proofErr w:type="spellEnd"/>
      <w:r w:rsidRPr="0014133F">
        <w:rPr>
          <w:lang w:val="de-AT"/>
        </w:rPr>
        <w:t xml:space="preserve">`: Datenmodelle für User, </w:t>
      </w:r>
      <w:proofErr w:type="spellStart"/>
      <w:r w:rsidRPr="0014133F">
        <w:rPr>
          <w:lang w:val="de-AT"/>
        </w:rPr>
        <w:t>Invoice</w:t>
      </w:r>
      <w:proofErr w:type="spellEnd"/>
      <w:r w:rsidRPr="0014133F">
        <w:rPr>
          <w:lang w:val="de-AT"/>
        </w:rPr>
        <w:t>, etc.</w:t>
      </w:r>
    </w:p>
    <w:p w14:paraId="2004A267" w14:textId="77777777" w:rsidR="003461C8" w:rsidRDefault="00000000">
      <w:r>
        <w:t>- `service`/`util`: Upload-Service, DB-</w:t>
      </w:r>
      <w:proofErr w:type="spellStart"/>
      <w:r>
        <w:t>Verbindung</w:t>
      </w:r>
      <w:proofErr w:type="spellEnd"/>
    </w:p>
    <w:p w14:paraId="6CD71744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- `</w:t>
      </w:r>
      <w:proofErr w:type="spellStart"/>
      <w:r w:rsidRPr="0014133F">
        <w:rPr>
          <w:lang w:val="de-AT"/>
        </w:rPr>
        <w:t>view</w:t>
      </w:r>
      <w:proofErr w:type="spellEnd"/>
      <w:r w:rsidRPr="0014133F">
        <w:rPr>
          <w:lang w:val="de-AT"/>
        </w:rPr>
        <w:t>`: FXML-Dateien für UI-Screens</w:t>
      </w:r>
    </w:p>
    <w:p w14:paraId="12A48158" w14:textId="77777777" w:rsidR="003461C8" w:rsidRDefault="00000000">
      <w:r>
        <w:t>- `</w:t>
      </w:r>
      <w:proofErr w:type="spellStart"/>
      <w:r>
        <w:t>css</w:t>
      </w:r>
      <w:proofErr w:type="spellEnd"/>
      <w:r>
        <w:t>`: Stylesheets für UI</w:t>
      </w:r>
    </w:p>
    <w:p w14:paraId="4C02C756" w14:textId="77777777" w:rsidR="003461C8" w:rsidRDefault="00000000">
      <w:pPr>
        <w:pStyle w:val="berschrift2"/>
      </w:pPr>
      <w:r>
        <w:t>4. Supabase-Integration</w:t>
      </w:r>
    </w:p>
    <w:p w14:paraId="21A61B31" w14:textId="77777777" w:rsidR="003461C8" w:rsidRDefault="00000000">
      <w:pPr>
        <w:rPr>
          <w:lang w:val="de-AT"/>
        </w:rPr>
      </w:pPr>
      <w:proofErr w:type="spellStart"/>
      <w:r w:rsidRPr="0014133F">
        <w:rPr>
          <w:lang w:val="de-AT"/>
        </w:rPr>
        <w:t>Supabase</w:t>
      </w:r>
      <w:proofErr w:type="spellEnd"/>
      <w:r w:rsidRPr="0014133F">
        <w:rPr>
          <w:lang w:val="de-AT"/>
        </w:rPr>
        <w:t xml:space="preserve"> dient als </w:t>
      </w:r>
      <w:proofErr w:type="gramStart"/>
      <w:r w:rsidRPr="0014133F">
        <w:rPr>
          <w:lang w:val="de-AT"/>
        </w:rPr>
        <w:t>Backend</w:t>
      </w:r>
      <w:proofErr w:type="gramEnd"/>
      <w:r w:rsidRPr="0014133F">
        <w:rPr>
          <w:lang w:val="de-AT"/>
        </w:rPr>
        <w:t xml:space="preserve"> für Daten und Dateiablage:</w:t>
      </w:r>
    </w:p>
    <w:p w14:paraId="4CDC6E72" w14:textId="6457EA9D" w:rsidR="0014133F" w:rsidRPr="0014133F" w:rsidRDefault="0014133F">
      <w:pPr>
        <w:rPr>
          <w:b/>
          <w:bCs/>
          <w:lang w:val="de-AT"/>
        </w:rPr>
      </w:pPr>
      <w:r w:rsidRPr="0014133F">
        <w:rPr>
          <w:b/>
          <w:bCs/>
          <w:lang w:val="de-AT"/>
        </w:rPr>
        <w:t>Beispiele:</w:t>
      </w:r>
    </w:p>
    <w:p w14:paraId="7C6DDE52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- Tabelle `</w:t>
      </w:r>
      <w:proofErr w:type="spellStart"/>
      <w:r w:rsidRPr="0014133F">
        <w:rPr>
          <w:lang w:val="de-AT"/>
        </w:rPr>
        <w:t>benutzer</w:t>
      </w:r>
      <w:proofErr w:type="spellEnd"/>
      <w:r w:rsidRPr="0014133F">
        <w:rPr>
          <w:lang w:val="de-AT"/>
        </w:rPr>
        <w:t>`: Nutzerverwaltung</w:t>
      </w:r>
    </w:p>
    <w:p w14:paraId="1DF6E07C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- Tabelle `</w:t>
      </w:r>
      <w:proofErr w:type="spellStart"/>
      <w:r w:rsidRPr="0014133F">
        <w:rPr>
          <w:lang w:val="de-AT"/>
        </w:rPr>
        <w:t>rechnung</w:t>
      </w:r>
      <w:proofErr w:type="spellEnd"/>
      <w:r w:rsidRPr="0014133F">
        <w:rPr>
          <w:lang w:val="de-AT"/>
        </w:rPr>
        <w:t>`: Rechnungen</w:t>
      </w:r>
    </w:p>
    <w:p w14:paraId="230EAFB8" w14:textId="77777777" w:rsidR="003461C8" w:rsidRDefault="00000000">
      <w:pPr>
        <w:rPr>
          <w:lang w:val="de-AT"/>
        </w:rPr>
      </w:pPr>
      <w:r w:rsidRPr="0014133F">
        <w:rPr>
          <w:lang w:val="de-AT"/>
        </w:rPr>
        <w:t xml:space="preserve">- Storage </w:t>
      </w:r>
      <w:proofErr w:type="spellStart"/>
      <w:r w:rsidRPr="0014133F">
        <w:rPr>
          <w:lang w:val="de-AT"/>
        </w:rPr>
        <w:t>Bucket</w:t>
      </w:r>
      <w:proofErr w:type="spellEnd"/>
      <w:r w:rsidRPr="0014133F">
        <w:rPr>
          <w:lang w:val="de-AT"/>
        </w:rPr>
        <w:t xml:space="preserve"> `</w:t>
      </w:r>
      <w:proofErr w:type="spellStart"/>
      <w:r w:rsidRPr="0014133F">
        <w:rPr>
          <w:lang w:val="de-AT"/>
        </w:rPr>
        <w:t>rechnung</w:t>
      </w:r>
      <w:proofErr w:type="spellEnd"/>
      <w:r w:rsidRPr="0014133F">
        <w:rPr>
          <w:lang w:val="de-AT"/>
        </w:rPr>
        <w:t>`: Dateiablage</w:t>
      </w:r>
    </w:p>
    <w:p w14:paraId="26DDC0FC" w14:textId="421C227F" w:rsidR="0014133F" w:rsidRPr="0014133F" w:rsidRDefault="0014133F">
      <w:pPr>
        <w:rPr>
          <w:b/>
          <w:bCs/>
          <w:lang w:val="de-AT"/>
        </w:rPr>
      </w:pPr>
      <w:r w:rsidRPr="0014133F">
        <w:rPr>
          <w:b/>
          <w:bCs/>
          <w:lang w:val="de-AT"/>
        </w:rPr>
        <w:t>Gesamte Übersicht des Datenmodells:</w:t>
      </w:r>
    </w:p>
    <w:p w14:paraId="0577E1F1" w14:textId="743969B8" w:rsidR="003461C8" w:rsidRPr="0014133F" w:rsidRDefault="0014133F">
      <w:pPr>
        <w:rPr>
          <w:lang w:val="de-AT"/>
        </w:rPr>
      </w:pPr>
      <w:r>
        <w:rPr>
          <w:noProof/>
        </w:rPr>
        <w:drawing>
          <wp:inline distT="0" distB="0" distL="0" distR="0" wp14:anchorId="5999A576" wp14:editId="06E363AB">
            <wp:extent cx="5486400" cy="3561715"/>
            <wp:effectExtent l="0" t="0" r="0" b="635"/>
            <wp:docPr id="217838962" name="Grafik 1" descr="Ein Bild, das Screenshot, Tex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38962" name="Grafik 1" descr="Ein Bild, das Screenshot, Tex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196" w14:textId="77777777" w:rsidR="003461C8" w:rsidRPr="0014133F" w:rsidRDefault="00000000">
      <w:pPr>
        <w:pStyle w:val="berschrift2"/>
        <w:rPr>
          <w:lang w:val="de-AT"/>
        </w:rPr>
      </w:pPr>
      <w:r w:rsidRPr="0014133F">
        <w:rPr>
          <w:lang w:val="de-AT"/>
        </w:rPr>
        <w:lastRenderedPageBreak/>
        <w:t>5. Sicherheit</w:t>
      </w:r>
    </w:p>
    <w:p w14:paraId="642F49AE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>- Rollenbasiertes Login (</w:t>
      </w:r>
      <w:proofErr w:type="spellStart"/>
      <w:r w:rsidRPr="0014133F">
        <w:rPr>
          <w:lang w:val="de-AT"/>
        </w:rPr>
        <w:t>user</w:t>
      </w:r>
      <w:proofErr w:type="spellEnd"/>
      <w:r w:rsidRPr="0014133F">
        <w:rPr>
          <w:lang w:val="de-AT"/>
        </w:rPr>
        <w:t xml:space="preserve">, </w:t>
      </w:r>
      <w:proofErr w:type="spellStart"/>
      <w:r w:rsidRPr="0014133F">
        <w:rPr>
          <w:lang w:val="de-AT"/>
        </w:rPr>
        <w:t>admin</w:t>
      </w:r>
      <w:proofErr w:type="spellEnd"/>
      <w:r w:rsidRPr="0014133F">
        <w:rPr>
          <w:lang w:val="de-AT"/>
        </w:rPr>
        <w:t>)</w:t>
      </w:r>
      <w:r w:rsidRPr="0014133F">
        <w:rPr>
          <w:lang w:val="de-AT"/>
        </w:rPr>
        <w:br/>
        <w:t>- Passwort-</w:t>
      </w:r>
      <w:proofErr w:type="spellStart"/>
      <w:r w:rsidRPr="0014133F">
        <w:rPr>
          <w:lang w:val="de-AT"/>
        </w:rPr>
        <w:t>Hashing</w:t>
      </w:r>
      <w:proofErr w:type="spellEnd"/>
      <w:r w:rsidRPr="0014133F">
        <w:rPr>
          <w:lang w:val="de-AT"/>
        </w:rPr>
        <w:t xml:space="preserve"> mit </w:t>
      </w:r>
      <w:proofErr w:type="spellStart"/>
      <w:r w:rsidRPr="0014133F">
        <w:rPr>
          <w:lang w:val="de-AT"/>
        </w:rPr>
        <w:t>BCrypt</w:t>
      </w:r>
      <w:proofErr w:type="spellEnd"/>
      <w:r w:rsidRPr="0014133F">
        <w:rPr>
          <w:lang w:val="de-AT"/>
        </w:rPr>
        <w:br/>
        <w:t xml:space="preserve">- Zugriffsschutz über </w:t>
      </w:r>
      <w:proofErr w:type="spellStart"/>
      <w:r w:rsidRPr="0014133F">
        <w:rPr>
          <w:lang w:val="de-AT"/>
        </w:rPr>
        <w:t>Supabase</w:t>
      </w:r>
      <w:proofErr w:type="spellEnd"/>
      <w:r w:rsidRPr="0014133F">
        <w:rPr>
          <w:lang w:val="de-AT"/>
        </w:rPr>
        <w:t xml:space="preserve"> </w:t>
      </w:r>
      <w:proofErr w:type="spellStart"/>
      <w:r w:rsidRPr="0014133F">
        <w:rPr>
          <w:lang w:val="de-AT"/>
        </w:rPr>
        <w:t>Row</w:t>
      </w:r>
      <w:proofErr w:type="spellEnd"/>
      <w:r w:rsidRPr="0014133F">
        <w:rPr>
          <w:lang w:val="de-AT"/>
        </w:rPr>
        <w:t>-Level-Security (RLS)</w:t>
      </w:r>
      <w:r w:rsidRPr="0014133F">
        <w:rPr>
          <w:lang w:val="de-AT"/>
        </w:rPr>
        <w:br/>
        <w:t>- Upload nur authentifizierten Usern erlaubt</w:t>
      </w:r>
    </w:p>
    <w:p w14:paraId="052A9186" w14:textId="77777777" w:rsidR="003461C8" w:rsidRPr="0014133F" w:rsidRDefault="00000000">
      <w:pPr>
        <w:pStyle w:val="berschrift2"/>
        <w:rPr>
          <w:lang w:val="de-AT"/>
        </w:rPr>
      </w:pPr>
      <w:r w:rsidRPr="0014133F">
        <w:rPr>
          <w:lang w:val="de-AT"/>
        </w:rPr>
        <w:t>6. Testkonzept</w:t>
      </w:r>
    </w:p>
    <w:p w14:paraId="4D1D7814" w14:textId="77777777" w:rsidR="003461C8" w:rsidRPr="0014133F" w:rsidRDefault="00000000">
      <w:pPr>
        <w:rPr>
          <w:lang w:val="de-AT"/>
        </w:rPr>
      </w:pPr>
      <w:r w:rsidRPr="0014133F">
        <w:rPr>
          <w:lang w:val="de-AT"/>
        </w:rPr>
        <w:t xml:space="preserve">- Unit Tests mit JUnit5 für Kernlogik (z. B. Validierungen, </w:t>
      </w:r>
      <w:proofErr w:type="spellStart"/>
      <w:r w:rsidRPr="0014133F">
        <w:rPr>
          <w:lang w:val="de-AT"/>
        </w:rPr>
        <w:t>Reimbursement</w:t>
      </w:r>
      <w:proofErr w:type="spellEnd"/>
      <w:r w:rsidRPr="0014133F">
        <w:rPr>
          <w:lang w:val="de-AT"/>
        </w:rPr>
        <w:t xml:space="preserve"> </w:t>
      </w:r>
      <w:proofErr w:type="spellStart"/>
      <w:r w:rsidRPr="0014133F">
        <w:rPr>
          <w:lang w:val="de-AT"/>
        </w:rPr>
        <w:t>Calculation</w:t>
      </w:r>
      <w:proofErr w:type="spellEnd"/>
      <w:r w:rsidRPr="0014133F">
        <w:rPr>
          <w:lang w:val="de-AT"/>
        </w:rPr>
        <w:t>)</w:t>
      </w:r>
      <w:r w:rsidRPr="0014133F">
        <w:rPr>
          <w:lang w:val="de-AT"/>
        </w:rPr>
        <w:br/>
        <w:t>- GUI-Tests manuell anhand der Testfälle (siehe Testfall-Dokumentation)</w:t>
      </w:r>
      <w:r w:rsidRPr="0014133F">
        <w:rPr>
          <w:lang w:val="de-AT"/>
        </w:rPr>
        <w:br/>
        <w:t>- Datenbanktests lokal mit Test-Daten möglich</w:t>
      </w:r>
    </w:p>
    <w:sectPr w:rsidR="003461C8" w:rsidRPr="00141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993300">
    <w:abstractNumId w:val="8"/>
  </w:num>
  <w:num w:numId="2" w16cid:durableId="2042586810">
    <w:abstractNumId w:val="6"/>
  </w:num>
  <w:num w:numId="3" w16cid:durableId="827089632">
    <w:abstractNumId w:val="5"/>
  </w:num>
  <w:num w:numId="4" w16cid:durableId="416364413">
    <w:abstractNumId w:val="4"/>
  </w:num>
  <w:num w:numId="5" w16cid:durableId="196549630">
    <w:abstractNumId w:val="7"/>
  </w:num>
  <w:num w:numId="6" w16cid:durableId="1360543100">
    <w:abstractNumId w:val="3"/>
  </w:num>
  <w:num w:numId="7" w16cid:durableId="1444957172">
    <w:abstractNumId w:val="2"/>
  </w:num>
  <w:num w:numId="8" w16cid:durableId="185680736">
    <w:abstractNumId w:val="1"/>
  </w:num>
  <w:num w:numId="9" w16cid:durableId="172302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33F"/>
    <w:rsid w:val="0015074B"/>
    <w:rsid w:val="0029639D"/>
    <w:rsid w:val="00326F90"/>
    <w:rsid w:val="003461C8"/>
    <w:rsid w:val="008A6D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4DBBE"/>
  <w14:defaultImageDpi w14:val="300"/>
  <w15:docId w15:val="{7089F32F-DFF2-4D48-B635-6466A0B4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Ilhan Zeynep</cp:lastModifiedBy>
  <cp:revision>2</cp:revision>
  <dcterms:created xsi:type="dcterms:W3CDTF">2013-12-23T23:15:00Z</dcterms:created>
  <dcterms:modified xsi:type="dcterms:W3CDTF">2025-05-04T13:11:00Z</dcterms:modified>
  <cp:category/>
</cp:coreProperties>
</file>